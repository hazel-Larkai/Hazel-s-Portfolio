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FC57" w14:textId="77777777" w:rsidR="004B1A3E" w:rsidRPr="00976DF9" w:rsidRDefault="003C14CB">
      <w:pPr>
        <w:pStyle w:val="Title"/>
        <w:rPr>
          <w:rFonts w:cstheme="majorHAnsi"/>
        </w:rPr>
      </w:pPr>
      <w:r w:rsidRPr="00976DF9">
        <w:rPr>
          <w:rFonts w:cstheme="majorHAnsi"/>
        </w:rPr>
        <w:t>Hazel Larkai</w:t>
      </w:r>
    </w:p>
    <w:p w14:paraId="62C66434" w14:textId="77777777" w:rsidR="004B1A3E" w:rsidRPr="003C14CB" w:rsidRDefault="003C14CB">
      <w:pPr>
        <w:rPr>
          <w:rFonts w:asciiTheme="majorHAnsi" w:hAnsiTheme="majorHAnsi" w:cstheme="majorHAnsi"/>
          <w:b/>
          <w:bCs/>
        </w:rPr>
      </w:pPr>
      <w:r w:rsidRPr="003C14CB">
        <w:rPr>
          <w:rFonts w:asciiTheme="majorHAnsi" w:hAnsiTheme="majorHAnsi" w:cstheme="majorHAnsi"/>
          <w:b/>
          <w:bCs/>
        </w:rPr>
        <w:t>Backend Developer</w:t>
      </w:r>
    </w:p>
    <w:p w14:paraId="6FFF0D7B" w14:textId="77777777" w:rsidR="004B1A3E" w:rsidRPr="00976DF9" w:rsidRDefault="003C14CB">
      <w:pPr>
        <w:pStyle w:val="Heading1"/>
        <w:rPr>
          <w:rFonts w:cstheme="majorHAnsi"/>
        </w:rPr>
      </w:pPr>
      <w:r w:rsidRPr="00976DF9">
        <w:rPr>
          <w:rFonts w:cstheme="majorHAnsi"/>
        </w:rPr>
        <w:t>Contact Information</w:t>
      </w:r>
    </w:p>
    <w:p w14:paraId="26B52BC9" w14:textId="77777777" w:rsidR="004B1A3E" w:rsidRPr="00976DF9" w:rsidRDefault="003C14CB">
      <w:pPr>
        <w:rPr>
          <w:rFonts w:asciiTheme="majorHAnsi" w:hAnsiTheme="majorHAnsi" w:cstheme="majorHAnsi"/>
        </w:rPr>
      </w:pPr>
      <w:r w:rsidRPr="00976DF9">
        <w:rPr>
          <w:rFonts w:asciiTheme="majorHAnsi" w:hAnsiTheme="majorHAnsi" w:cstheme="majorHAnsi"/>
        </w:rPr>
        <w:t>Phone: +233543379388</w:t>
      </w:r>
    </w:p>
    <w:p w14:paraId="0F5D7A7D" w14:textId="77777777" w:rsidR="004B1A3E" w:rsidRPr="00976DF9" w:rsidRDefault="003C14CB">
      <w:pPr>
        <w:rPr>
          <w:rFonts w:asciiTheme="majorHAnsi" w:hAnsiTheme="majorHAnsi" w:cstheme="majorHAnsi"/>
        </w:rPr>
      </w:pPr>
      <w:r w:rsidRPr="00976DF9">
        <w:rPr>
          <w:rFonts w:asciiTheme="majorHAnsi" w:hAnsiTheme="majorHAnsi" w:cstheme="majorHAnsi"/>
        </w:rPr>
        <w:t>Email: naalarteley26@gmail.com</w:t>
      </w:r>
    </w:p>
    <w:p w14:paraId="1030D74B" w14:textId="77777777" w:rsidR="004B1A3E" w:rsidRPr="00976DF9" w:rsidRDefault="003C14CB">
      <w:pPr>
        <w:rPr>
          <w:rFonts w:asciiTheme="majorHAnsi" w:hAnsiTheme="majorHAnsi" w:cstheme="majorHAnsi"/>
        </w:rPr>
      </w:pPr>
      <w:r w:rsidRPr="00976DF9">
        <w:rPr>
          <w:rFonts w:asciiTheme="majorHAnsi" w:hAnsiTheme="majorHAnsi" w:cstheme="majorHAnsi"/>
        </w:rPr>
        <w:t>GitHub: https://github.com/hazel-Larkai</w:t>
      </w:r>
    </w:p>
    <w:p w14:paraId="3CC00F78" w14:textId="77777777" w:rsidR="004B1A3E" w:rsidRPr="00976DF9" w:rsidRDefault="003C14CB">
      <w:pPr>
        <w:pStyle w:val="Heading1"/>
        <w:rPr>
          <w:rFonts w:cstheme="majorHAnsi"/>
        </w:rPr>
      </w:pPr>
      <w:r w:rsidRPr="00976DF9">
        <w:rPr>
          <w:rFonts w:cstheme="majorHAnsi"/>
        </w:rPr>
        <w:t>Professional Summary</w:t>
      </w:r>
    </w:p>
    <w:p w14:paraId="2F1E436A" w14:textId="77777777" w:rsidR="004B1A3E" w:rsidRPr="00976DF9" w:rsidRDefault="003C14CB">
      <w:pPr>
        <w:rPr>
          <w:rFonts w:asciiTheme="majorHAnsi" w:hAnsiTheme="majorHAnsi" w:cstheme="majorHAnsi"/>
        </w:rPr>
      </w:pPr>
      <w:r w:rsidRPr="00976DF9">
        <w:rPr>
          <w:rFonts w:asciiTheme="majorHAnsi" w:hAnsiTheme="majorHAnsi" w:cstheme="majorHAnsi"/>
        </w:rPr>
        <w:t xml:space="preserve">A passionate backend developer with strong foundations in Python, FastAPI, and </w:t>
      </w:r>
      <w:r w:rsidRPr="00976DF9">
        <w:rPr>
          <w:rFonts w:asciiTheme="majorHAnsi" w:hAnsiTheme="majorHAnsi" w:cstheme="majorHAnsi"/>
        </w:rPr>
        <w:t>MongoDB. Skilled in building scalable REST APIs, authentication systems, and database management. Currently enrolled in the MEST Africa Web Development Program (Backend Specialization). Highly motivated, detail-oriented, and eager to contribute technical e</w:t>
      </w:r>
      <w:r w:rsidRPr="00976DF9">
        <w:rPr>
          <w:rFonts w:asciiTheme="majorHAnsi" w:hAnsiTheme="majorHAnsi" w:cstheme="majorHAnsi"/>
        </w:rPr>
        <w:t>xpertise to real-world projects.</w:t>
      </w:r>
    </w:p>
    <w:p w14:paraId="370D04A9" w14:textId="77777777" w:rsidR="004B1A3E" w:rsidRPr="00976DF9" w:rsidRDefault="003C14CB">
      <w:pPr>
        <w:pStyle w:val="Heading1"/>
        <w:rPr>
          <w:rFonts w:cstheme="majorHAnsi"/>
        </w:rPr>
      </w:pPr>
      <w:r w:rsidRPr="00976DF9">
        <w:rPr>
          <w:rFonts w:cstheme="majorHAnsi"/>
        </w:rPr>
        <w:t>Education</w:t>
      </w:r>
    </w:p>
    <w:p w14:paraId="49AF6C62" w14:textId="77777777" w:rsidR="003C14CB" w:rsidRDefault="003C14CB" w:rsidP="00976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976DF9">
        <w:rPr>
          <w:rFonts w:asciiTheme="majorHAnsi" w:hAnsiTheme="majorHAnsi" w:cstheme="majorHAnsi"/>
        </w:rPr>
        <w:t>Web Developer | August 2025 - Present</w:t>
      </w:r>
      <w:r w:rsidRPr="00976DF9">
        <w:rPr>
          <w:rFonts w:asciiTheme="majorHAnsi" w:hAnsiTheme="majorHAnsi" w:cstheme="majorHAnsi"/>
        </w:rPr>
        <w:br/>
        <w:t>MEST Africa.</w:t>
      </w:r>
    </w:p>
    <w:p w14:paraId="74DF602E" w14:textId="19576AF8" w:rsidR="004B1A3E" w:rsidRPr="00976DF9" w:rsidRDefault="003C14CB" w:rsidP="00976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976DF9">
        <w:rPr>
          <w:rFonts w:asciiTheme="majorHAnsi" w:hAnsiTheme="majorHAnsi" w:cstheme="majorHAnsi"/>
        </w:rPr>
        <w:t>Bachelor of Science in Biological Sciences | October 2019 - August 2023</w:t>
      </w:r>
      <w:r w:rsidRPr="00976DF9">
        <w:rPr>
          <w:rFonts w:asciiTheme="majorHAnsi" w:hAnsiTheme="majorHAnsi" w:cstheme="majorHAnsi"/>
        </w:rPr>
        <w:br/>
        <w:t>University of Ghana, Legon.</w:t>
      </w:r>
    </w:p>
    <w:p w14:paraId="5C7AD5C7" w14:textId="77777777" w:rsidR="004B1A3E" w:rsidRPr="00976DF9" w:rsidRDefault="003C14CB">
      <w:pPr>
        <w:pStyle w:val="Heading1"/>
        <w:rPr>
          <w:rFonts w:cstheme="majorHAnsi"/>
        </w:rPr>
      </w:pPr>
      <w:r w:rsidRPr="00976DF9">
        <w:rPr>
          <w:rFonts w:cstheme="majorHAnsi"/>
        </w:rPr>
        <w:t>Projects</w:t>
      </w:r>
    </w:p>
    <w:p w14:paraId="6F681705" w14:textId="77777777" w:rsidR="004B1A3E" w:rsidRPr="00976DF9" w:rsidRDefault="003C14CB" w:rsidP="00976DF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976DF9">
        <w:rPr>
          <w:rFonts w:asciiTheme="majorHAnsi" w:hAnsiTheme="majorHAnsi" w:cstheme="majorHAnsi"/>
        </w:rPr>
        <w:t>Portfolio Website | HTML, CSS, JavaScript</w:t>
      </w:r>
      <w:r w:rsidRPr="00976DF9">
        <w:rPr>
          <w:rFonts w:asciiTheme="majorHAnsi" w:hAnsiTheme="majorHAnsi" w:cstheme="majorHAnsi"/>
        </w:rPr>
        <w:br/>
        <w:t>- Designed and deployed personal portfolio to showcase projects.</w:t>
      </w:r>
      <w:r w:rsidRPr="00976DF9">
        <w:rPr>
          <w:rFonts w:asciiTheme="majorHAnsi" w:hAnsiTheme="majorHAnsi" w:cstheme="majorHAnsi"/>
        </w:rPr>
        <w:br/>
        <w:t>- Built responsive layouts with animations and interactive navigation.</w:t>
      </w:r>
      <w:r w:rsidRPr="00976DF9">
        <w:rPr>
          <w:rFonts w:asciiTheme="majorHAnsi" w:hAnsiTheme="majorHAnsi" w:cstheme="majorHAnsi"/>
        </w:rPr>
        <w:br/>
      </w:r>
    </w:p>
    <w:p w14:paraId="257A2E29" w14:textId="77777777" w:rsidR="00976DF9" w:rsidRPr="00976DF9" w:rsidRDefault="003C14CB" w:rsidP="00976DF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976DF9">
        <w:rPr>
          <w:rFonts w:asciiTheme="majorHAnsi" w:hAnsiTheme="majorHAnsi" w:cstheme="majorHAnsi"/>
        </w:rPr>
        <w:t>Event Manager API | FastAPI, MongoDB, Cloudina</w:t>
      </w:r>
      <w:r w:rsidRPr="00976DF9">
        <w:rPr>
          <w:rFonts w:asciiTheme="majorHAnsi" w:hAnsiTheme="majorHAnsi" w:cstheme="majorHAnsi"/>
        </w:rPr>
        <w:t>ry, Bcrypt</w:t>
      </w:r>
      <w:r w:rsidRPr="00976DF9">
        <w:rPr>
          <w:rFonts w:asciiTheme="majorHAnsi" w:hAnsiTheme="majorHAnsi" w:cstheme="majorHAnsi"/>
        </w:rPr>
        <w:br/>
        <w:t>- Built APIs for event listings with pagination and media upload support.</w:t>
      </w:r>
      <w:r w:rsidRPr="00976DF9">
        <w:rPr>
          <w:rFonts w:asciiTheme="majorHAnsi" w:hAnsiTheme="majorHAnsi" w:cstheme="majorHAnsi"/>
        </w:rPr>
        <w:br/>
        <w:t>- Integrated Cloudinary for file storage and retrieval.</w:t>
      </w:r>
      <w:r w:rsidRPr="00976DF9">
        <w:rPr>
          <w:rFonts w:asciiTheme="majorHAnsi" w:hAnsiTheme="majorHAnsi" w:cstheme="majorHAnsi"/>
        </w:rPr>
        <w:br/>
        <w:t>- Secured user registration with bcrypt password hashing.</w:t>
      </w:r>
      <w:r w:rsidRPr="00976DF9">
        <w:rPr>
          <w:rFonts w:asciiTheme="majorHAnsi" w:hAnsiTheme="majorHAnsi" w:cstheme="majorHAnsi"/>
        </w:rPr>
        <w:br/>
        <w:t>- Designed MongoDB regex filters for flexible search quer</w:t>
      </w:r>
      <w:r w:rsidRPr="00976DF9">
        <w:rPr>
          <w:rFonts w:asciiTheme="majorHAnsi" w:hAnsiTheme="majorHAnsi" w:cstheme="majorHAnsi"/>
        </w:rPr>
        <w:t>ies.</w:t>
      </w:r>
    </w:p>
    <w:p w14:paraId="6C891F21" w14:textId="77777777" w:rsidR="00976DF9" w:rsidRPr="00976DF9" w:rsidRDefault="00976DF9" w:rsidP="00976DF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976DF9">
        <w:rPr>
          <w:rFonts w:asciiTheme="majorHAnsi" w:hAnsiTheme="majorHAnsi" w:cstheme="majorHAnsi"/>
        </w:rPr>
        <w:t xml:space="preserve">E-Commerce API | </w:t>
      </w:r>
      <w:proofErr w:type="spellStart"/>
      <w:r w:rsidRPr="00976DF9">
        <w:rPr>
          <w:rFonts w:asciiTheme="majorHAnsi" w:hAnsiTheme="majorHAnsi" w:cstheme="majorHAnsi"/>
        </w:rPr>
        <w:t>FastAPI</w:t>
      </w:r>
      <w:proofErr w:type="spellEnd"/>
      <w:r w:rsidRPr="00976DF9">
        <w:rPr>
          <w:rFonts w:asciiTheme="majorHAnsi" w:hAnsiTheme="majorHAnsi" w:cstheme="majorHAnsi"/>
        </w:rPr>
        <w:t>, MongoDB</w:t>
      </w:r>
      <w:r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Pr="00976DF9">
        <w:rPr>
          <w:rFonts w:asciiTheme="majorHAnsi" w:hAnsiTheme="majorHAnsi" w:cstheme="majorHAnsi"/>
        </w:rPr>
        <w:t>Implemented REST APIs for user registration, login, and authentication.</w:t>
      </w:r>
      <w:r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Pr="00976DF9">
        <w:rPr>
          <w:rFonts w:asciiTheme="majorHAnsi" w:hAnsiTheme="majorHAnsi" w:cstheme="majorHAnsi"/>
        </w:rPr>
        <w:t>Designed CRUD endpoints for product catalog management</w:t>
      </w:r>
      <w:r w:rsidRPr="00976DF9">
        <w:rPr>
          <w:rFonts w:asciiTheme="majorHAnsi" w:hAnsiTheme="majorHAnsi" w:cstheme="majorHAnsi"/>
        </w:rPr>
        <w:t>.</w:t>
      </w:r>
    </w:p>
    <w:p w14:paraId="6E27B151" w14:textId="77777777" w:rsidR="00976DF9" w:rsidRPr="00976DF9" w:rsidRDefault="00976DF9" w:rsidP="00976DF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976DF9">
        <w:rPr>
          <w:rFonts w:asciiTheme="majorHAnsi" w:hAnsiTheme="majorHAnsi" w:cstheme="majorHAnsi"/>
        </w:rPr>
        <w:lastRenderedPageBreak/>
        <w:t xml:space="preserve">Advertisement API | </w:t>
      </w:r>
      <w:proofErr w:type="spellStart"/>
      <w:r w:rsidRPr="00976DF9">
        <w:rPr>
          <w:rFonts w:asciiTheme="majorHAnsi" w:hAnsiTheme="majorHAnsi" w:cstheme="majorHAnsi"/>
        </w:rPr>
        <w:t>FastAPI</w:t>
      </w:r>
      <w:proofErr w:type="spellEnd"/>
      <w:r w:rsidRPr="00976DF9">
        <w:rPr>
          <w:rFonts w:asciiTheme="majorHAnsi" w:hAnsiTheme="majorHAnsi" w:cstheme="majorHAnsi"/>
        </w:rPr>
        <w:t xml:space="preserve">, MongoDB, </w:t>
      </w:r>
      <w:proofErr w:type="spellStart"/>
      <w:r w:rsidRPr="00976DF9">
        <w:rPr>
          <w:rFonts w:asciiTheme="majorHAnsi" w:hAnsiTheme="majorHAnsi" w:cstheme="majorHAnsi"/>
        </w:rPr>
        <w:t>Cloudinary</w:t>
      </w:r>
      <w:proofErr w:type="spellEnd"/>
      <w:r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Pr="00976DF9">
        <w:rPr>
          <w:rFonts w:asciiTheme="majorHAnsi" w:hAnsiTheme="majorHAnsi" w:cstheme="majorHAnsi"/>
        </w:rPr>
        <w:t>Developed CRUD API for vendor advertisements with category filtering.</w:t>
      </w:r>
      <w:r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Pr="00976DF9">
        <w:rPr>
          <w:rFonts w:asciiTheme="majorHAnsi" w:hAnsiTheme="majorHAnsi" w:cstheme="majorHAnsi"/>
        </w:rPr>
        <w:t xml:space="preserve">Integrated </w:t>
      </w:r>
      <w:proofErr w:type="spellStart"/>
      <w:r w:rsidRPr="00976DF9">
        <w:rPr>
          <w:rFonts w:asciiTheme="majorHAnsi" w:hAnsiTheme="majorHAnsi" w:cstheme="majorHAnsi"/>
        </w:rPr>
        <w:t>Cloudinary</w:t>
      </w:r>
      <w:proofErr w:type="spellEnd"/>
      <w:r w:rsidRPr="00976DF9">
        <w:rPr>
          <w:rFonts w:asciiTheme="majorHAnsi" w:hAnsiTheme="majorHAnsi" w:cstheme="majorHAnsi"/>
        </w:rPr>
        <w:t xml:space="preserve"> for image management.</w:t>
      </w:r>
      <w:r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Pr="00976DF9">
        <w:rPr>
          <w:rFonts w:asciiTheme="majorHAnsi" w:hAnsiTheme="majorHAnsi" w:cstheme="majorHAnsi"/>
        </w:rPr>
        <w:t xml:space="preserve">Enforced database integrity with </w:t>
      </w:r>
      <w:proofErr w:type="spellStart"/>
      <w:r w:rsidRPr="00976DF9">
        <w:rPr>
          <w:rFonts w:asciiTheme="majorHAnsi" w:hAnsiTheme="majorHAnsi" w:cstheme="majorHAnsi"/>
        </w:rPr>
        <w:t>ObjectId</w:t>
      </w:r>
      <w:proofErr w:type="spellEnd"/>
      <w:r w:rsidRPr="00976DF9">
        <w:rPr>
          <w:rFonts w:asciiTheme="majorHAnsi" w:hAnsiTheme="majorHAnsi" w:cstheme="majorHAnsi"/>
        </w:rPr>
        <w:t xml:space="preserve"> validation.</w:t>
      </w:r>
      <w:r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Pr="00976DF9">
        <w:rPr>
          <w:rFonts w:asciiTheme="majorHAnsi" w:hAnsiTheme="majorHAnsi" w:cstheme="majorHAnsi"/>
        </w:rPr>
        <w:t xml:space="preserve">Applied robust error handling with </w:t>
      </w:r>
      <w:proofErr w:type="spellStart"/>
      <w:r w:rsidRPr="00976DF9">
        <w:rPr>
          <w:rFonts w:asciiTheme="majorHAnsi" w:hAnsiTheme="majorHAnsi" w:cstheme="majorHAnsi"/>
        </w:rPr>
        <w:t>HTTPException.</w:t>
      </w:r>
      <w:proofErr w:type="spellEnd"/>
    </w:p>
    <w:p w14:paraId="30775DB8" w14:textId="1DBA35F8" w:rsidR="00976DF9" w:rsidRPr="00976DF9" w:rsidRDefault="00976DF9" w:rsidP="00976DF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976DF9">
        <w:rPr>
          <w:rFonts w:asciiTheme="majorHAnsi" w:hAnsiTheme="majorHAnsi" w:cstheme="majorHAnsi"/>
        </w:rPr>
        <w:t xml:space="preserve">Movie Finder API | </w:t>
      </w:r>
      <w:proofErr w:type="spellStart"/>
      <w:r w:rsidRPr="00976DF9">
        <w:rPr>
          <w:rFonts w:asciiTheme="majorHAnsi" w:hAnsiTheme="majorHAnsi" w:cstheme="majorHAnsi"/>
        </w:rPr>
        <w:t>FastAPI</w:t>
      </w:r>
      <w:proofErr w:type="spellEnd"/>
      <w:r w:rsidRPr="00976DF9">
        <w:rPr>
          <w:rFonts w:asciiTheme="majorHAnsi" w:hAnsiTheme="majorHAnsi" w:cstheme="majorHAnsi"/>
        </w:rPr>
        <w:t xml:space="preserve">, MongoDB, </w:t>
      </w:r>
      <w:proofErr w:type="spellStart"/>
      <w:r w:rsidRPr="00976DF9">
        <w:rPr>
          <w:rFonts w:asciiTheme="majorHAnsi" w:hAnsiTheme="majorHAnsi" w:cstheme="majorHAnsi"/>
        </w:rPr>
        <w:t>OMDb</w:t>
      </w:r>
      <w:proofErr w:type="spellEnd"/>
      <w:r w:rsidRPr="00976DF9">
        <w:rPr>
          <w:rFonts w:asciiTheme="majorHAnsi" w:hAnsiTheme="majorHAnsi" w:cstheme="majorHAnsi"/>
        </w:rPr>
        <w:t xml:space="preserve"> API</w:t>
      </w:r>
      <w:r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Pr="00976DF9">
        <w:rPr>
          <w:rFonts w:asciiTheme="majorHAnsi" w:hAnsiTheme="majorHAnsi" w:cstheme="majorHAnsi"/>
        </w:rPr>
        <w:t xml:space="preserve">Integrated external </w:t>
      </w:r>
      <w:proofErr w:type="spellStart"/>
      <w:r w:rsidRPr="00976DF9">
        <w:rPr>
          <w:rFonts w:asciiTheme="majorHAnsi" w:hAnsiTheme="majorHAnsi" w:cstheme="majorHAnsi"/>
        </w:rPr>
        <w:t>OMDb</w:t>
      </w:r>
      <w:proofErr w:type="spellEnd"/>
      <w:r w:rsidRPr="00976DF9">
        <w:rPr>
          <w:rFonts w:asciiTheme="majorHAnsi" w:hAnsiTheme="majorHAnsi" w:cstheme="majorHAnsi"/>
        </w:rPr>
        <w:t xml:space="preserve"> API to fetch movie details by title</w:t>
      </w:r>
      <w:r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Pr="00976DF9">
        <w:rPr>
          <w:rFonts w:asciiTheme="majorHAnsi" w:hAnsiTheme="majorHAnsi" w:cstheme="majorHAnsi"/>
        </w:rPr>
        <w:t>Designed endpoints to fetch, save, and list movies with proper error handling.</w:t>
      </w:r>
      <w:r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Pr="00976DF9">
        <w:rPr>
          <w:rFonts w:asciiTheme="majorHAnsi" w:hAnsiTheme="majorHAnsi" w:cstheme="majorHAnsi"/>
        </w:rPr>
        <w:t>Implemented a favorites system with user ratings stored in MongoDB.</w:t>
      </w:r>
      <w:r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Pr="00976DF9">
        <w:rPr>
          <w:rFonts w:asciiTheme="majorHAnsi" w:hAnsiTheme="majorHAnsi" w:cstheme="majorHAnsi"/>
        </w:rPr>
        <w:t>Built an endpoint to return top-rated favorites using MongoDB sorting.</w:t>
      </w:r>
      <w:r w:rsidRPr="00976DF9">
        <w:rPr>
          <w:rFonts w:asciiTheme="majorHAnsi" w:hAnsiTheme="majorHAnsi" w:cstheme="majorHAnsi"/>
        </w:rPr>
        <w:br/>
      </w:r>
    </w:p>
    <w:p w14:paraId="074811F5" w14:textId="6E7F5203" w:rsidR="004B1A3E" w:rsidRPr="00976DF9" w:rsidRDefault="003C14CB">
      <w:pPr>
        <w:rPr>
          <w:rFonts w:asciiTheme="majorHAnsi" w:hAnsiTheme="majorHAnsi" w:cstheme="majorHAnsi"/>
        </w:rPr>
      </w:pPr>
      <w:r w:rsidRPr="00976DF9">
        <w:rPr>
          <w:rFonts w:asciiTheme="majorHAnsi" w:hAnsiTheme="majorHAnsi" w:cstheme="majorHAnsi"/>
        </w:rPr>
        <w:br/>
      </w:r>
    </w:p>
    <w:p w14:paraId="72E59049" w14:textId="77777777" w:rsidR="004B1A3E" w:rsidRPr="00976DF9" w:rsidRDefault="003C14CB">
      <w:pPr>
        <w:pStyle w:val="Heading1"/>
        <w:rPr>
          <w:rFonts w:cstheme="majorHAnsi"/>
        </w:rPr>
      </w:pPr>
      <w:r w:rsidRPr="00976DF9">
        <w:rPr>
          <w:rFonts w:cstheme="majorHAnsi"/>
        </w:rPr>
        <w:t>Skills</w:t>
      </w:r>
    </w:p>
    <w:p w14:paraId="6BDD27C5" w14:textId="711FA598" w:rsidR="004B1A3E" w:rsidRPr="00976DF9" w:rsidRDefault="00976DF9">
      <w:pPr>
        <w:rPr>
          <w:rFonts w:asciiTheme="majorHAnsi" w:hAnsiTheme="majorHAnsi" w:cstheme="majorHAnsi"/>
        </w:rPr>
      </w:pPr>
      <w:r w:rsidRPr="00976DF9">
        <w:rPr>
          <w:rFonts w:asciiTheme="majorHAnsi" w:hAnsiTheme="majorHAnsi" w:cstheme="majorHAnsi"/>
        </w:rPr>
        <w:t>-</w:t>
      </w:r>
      <w:r w:rsidR="003C14CB" w:rsidRPr="00976DF9">
        <w:rPr>
          <w:rFonts w:asciiTheme="majorHAnsi" w:hAnsiTheme="majorHAnsi" w:cstheme="majorHAnsi"/>
        </w:rPr>
        <w:t>Languages &amp; Frameworks: Python, FastAPI, JavaScript (HTML, CSS, basic JS)</w:t>
      </w:r>
      <w:r w:rsidR="003C14CB"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="003C14CB" w:rsidRPr="00976DF9">
        <w:rPr>
          <w:rFonts w:asciiTheme="majorHAnsi" w:hAnsiTheme="majorHAnsi" w:cstheme="majorHAnsi"/>
        </w:rPr>
        <w:t>Databases: MongoDB</w:t>
      </w:r>
      <w:r w:rsidR="003C14CB"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="003C14CB" w:rsidRPr="00976DF9">
        <w:rPr>
          <w:rFonts w:asciiTheme="majorHAnsi" w:hAnsiTheme="majorHAnsi" w:cstheme="majorHAnsi"/>
        </w:rPr>
        <w:t>Developer Tools: Git, GitHub, Pydantic, Bcrypt, Cloudinary, Tkinter</w:t>
      </w:r>
      <w:r w:rsidR="003C14CB" w:rsidRPr="00976DF9">
        <w:rPr>
          <w:rFonts w:asciiTheme="majorHAnsi" w:hAnsiTheme="majorHAnsi" w:cstheme="majorHAnsi"/>
        </w:rPr>
        <w:br/>
      </w:r>
      <w:r w:rsidRPr="00976DF9">
        <w:rPr>
          <w:rFonts w:asciiTheme="majorHAnsi" w:hAnsiTheme="majorHAnsi" w:cstheme="majorHAnsi"/>
        </w:rPr>
        <w:t>-</w:t>
      </w:r>
      <w:r w:rsidR="003C14CB" w:rsidRPr="00976DF9">
        <w:rPr>
          <w:rFonts w:asciiTheme="majorHAnsi" w:hAnsiTheme="majorHAnsi" w:cstheme="majorHAnsi"/>
        </w:rPr>
        <w:t>Concepts: REST API design, Authentication, CRUD operations, Data validation, Error</w:t>
      </w:r>
      <w:r w:rsidR="003C14CB" w:rsidRPr="00976DF9">
        <w:rPr>
          <w:rFonts w:asciiTheme="majorHAnsi" w:hAnsiTheme="majorHAnsi" w:cstheme="majorHAnsi"/>
        </w:rPr>
        <w:t xml:space="preserve"> handling</w:t>
      </w:r>
      <w:r w:rsidRPr="00976DF9">
        <w:rPr>
          <w:rFonts w:asciiTheme="majorHAnsi" w:hAnsiTheme="majorHAnsi" w:cstheme="majorHAnsi"/>
        </w:rPr>
        <w:t>.</w:t>
      </w:r>
    </w:p>
    <w:p w14:paraId="0DF15433" w14:textId="3FF05719" w:rsidR="00976DF9" w:rsidRPr="00976DF9" w:rsidRDefault="00976DF9" w:rsidP="00976DF9">
      <w:pPr>
        <w:pStyle w:val="Heading1"/>
        <w:rPr>
          <w:rFonts w:cstheme="majorHAnsi"/>
        </w:rPr>
      </w:pPr>
      <w:r w:rsidRPr="00976DF9">
        <w:rPr>
          <w:rFonts w:cstheme="majorHAnsi"/>
        </w:rPr>
        <w:t>Certifications</w:t>
      </w:r>
    </w:p>
    <w:p w14:paraId="49C44091" w14:textId="2A31D8C5" w:rsidR="00976DF9" w:rsidRPr="00976DF9" w:rsidRDefault="00976DF9" w:rsidP="00976DF9">
      <w:pPr>
        <w:rPr>
          <w:rFonts w:asciiTheme="majorHAnsi" w:hAnsiTheme="majorHAnsi" w:cstheme="majorHAnsi"/>
        </w:rPr>
      </w:pPr>
      <w:r w:rsidRPr="00976DF9">
        <w:rPr>
          <w:rFonts w:asciiTheme="majorHAnsi" w:hAnsiTheme="majorHAnsi" w:cstheme="majorHAnsi"/>
        </w:rPr>
        <w:t xml:space="preserve">- </w:t>
      </w:r>
      <w:r w:rsidRPr="00976DF9">
        <w:rPr>
          <w:rFonts w:asciiTheme="majorHAnsi" w:hAnsiTheme="majorHAnsi" w:cstheme="majorHAnsi"/>
        </w:rPr>
        <w:t>IBM Certificate – Web Development Fundamentals (HTML, CSS, JavaScript)</w:t>
      </w:r>
    </w:p>
    <w:p w14:paraId="024A4349" w14:textId="08EDE9E0" w:rsidR="00976DF9" w:rsidRPr="00976DF9" w:rsidRDefault="00976DF9" w:rsidP="00976DF9">
      <w:pPr>
        <w:rPr>
          <w:rFonts w:asciiTheme="majorHAnsi" w:hAnsiTheme="majorHAnsi" w:cstheme="majorHAnsi"/>
        </w:rPr>
      </w:pPr>
    </w:p>
    <w:p w14:paraId="6620A89C" w14:textId="77777777" w:rsidR="00976DF9" w:rsidRPr="00976DF9" w:rsidRDefault="00976DF9">
      <w:pPr>
        <w:rPr>
          <w:rFonts w:asciiTheme="majorHAnsi" w:hAnsiTheme="majorHAnsi" w:cstheme="majorHAnsi"/>
        </w:rPr>
      </w:pPr>
    </w:p>
    <w:sectPr w:rsidR="00976DF9" w:rsidRPr="00976D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E6829"/>
    <w:multiLevelType w:val="hybridMultilevel"/>
    <w:tmpl w:val="966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317CA"/>
    <w:multiLevelType w:val="hybridMultilevel"/>
    <w:tmpl w:val="BB60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611EE"/>
    <w:multiLevelType w:val="hybridMultilevel"/>
    <w:tmpl w:val="AEDC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2267F"/>
    <w:multiLevelType w:val="hybridMultilevel"/>
    <w:tmpl w:val="246C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14CB"/>
    <w:rsid w:val="004B1A3E"/>
    <w:rsid w:val="00976D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9F55A"/>
  <w14:defaultImageDpi w14:val="300"/>
  <w15:docId w15:val="{E694D068-D671-4C4D-8BBB-46FC856D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Hazel</cp:lastModifiedBy>
  <cp:revision>2</cp:revision>
  <dcterms:created xsi:type="dcterms:W3CDTF">2025-09-21T17:33:00Z</dcterms:created>
  <dcterms:modified xsi:type="dcterms:W3CDTF">2025-09-21T17:33:00Z</dcterms:modified>
  <cp:category/>
</cp:coreProperties>
</file>